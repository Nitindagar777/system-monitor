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System Monitoring Application</w:t>
      </w:r>
    </w:p>
    <w:p>
      <w:pPr>
        <w:jc w:val="center"/>
      </w:pPr>
      <w:r>
        <w:t>A Comprehensive Real-time System Resource Monitoring Tool</w:t>
      </w:r>
    </w:p>
    <w:p>
      <w:r/>
    </w:p>
    <w:p>
      <w:pPr>
        <w:jc w:val="center"/>
      </w:pPr>
      <w:r>
        <w:t>Prepared by:</w:t>
        <w:br/>
        <w:t>Nitin</w:t>
        <w:br/>
        <w:br/>
        <w:t>Date: March 2024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Executive Summary</w:t>
      </w:r>
      <w:r>
        <w:t xml:space="preserve"> .................................................................</w:t>
      </w:r>
      <w:r>
        <w:t xml:space="preserve"> X</w:t>
      </w:r>
    </w:p>
    <w:p>
      <w:r>
        <w:t>2. Introduction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2.1 Project Overview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2.2 Project Background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2.3 Objectives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2.4 Scope and Limitations</w:t>
      </w:r>
      <w:r>
        <w:t xml:space="preserve"> .................................................................</w:t>
      </w:r>
      <w:r>
        <w:t xml:space="preserve"> X</w:t>
      </w:r>
    </w:p>
    <w:p>
      <w:r>
        <w:t>3. System Architecture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3.1 Technology Stack Overview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3.2 System Components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3.3 Data Flow Architecture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3.4 Backend Architecture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3.5 Frontend Design</w:t>
      </w:r>
      <w:r>
        <w:t xml:space="preserve"> .................................................................</w:t>
      </w:r>
      <w:r>
        <w:t xml:space="preserve"> X</w:t>
      </w:r>
    </w:p>
    <w:p>
      <w:r>
        <w:t>4. Core Features and Implementation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4.1 Dashboard Implementation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4.2 Process Monitoring System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4.3 Network Monitoring Module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4.4 Disk Monitoring System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4.5 System Logs Management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4.6 Real-time Updates Mechanism</w:t>
      </w:r>
      <w:r>
        <w:t xml:space="preserve"> .................................................................</w:t>
      </w:r>
      <w:r>
        <w:t xml:space="preserve"> X</w:t>
      </w:r>
    </w:p>
    <w:p>
      <w:r>
        <w:t>5. Detailed Technical Implementation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5.1 Backend Services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5.2 Frontend Components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5.3 Data Collection Methods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5.4 Real-time Update System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5.5 Error Handling Mechanism</w:t>
      </w:r>
      <w:r>
        <w:t xml:space="preserve"> .................................................................</w:t>
      </w:r>
      <w:r>
        <w:t xml:space="preserve"> X</w:t>
      </w:r>
    </w:p>
    <w:p>
      <w:r>
        <w:t>6. User Interface Design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6.1 Design Philosophy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6.2 Component Layout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6.3 Interactive Elements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6.4 Responsive Design</w:t>
      </w:r>
      <w:r>
        <w:t xml:space="preserve"> .................................................................</w:t>
      </w:r>
      <w:r>
        <w:t xml:space="preserve"> X</w:t>
      </w:r>
    </w:p>
    <w:p>
      <w:r>
        <w:t>7. Security Implementation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7.1 Access Control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7.2 Data Protection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7.3 Error Management</w:t>
      </w:r>
      <w:r>
        <w:t xml:space="preserve"> .................................................................</w:t>
      </w:r>
      <w:r>
        <w:t xml:space="preserve"> X</w:t>
      </w:r>
    </w:p>
    <w:p>
      <w:r>
        <w:t>8. Performance Optimization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8.1 Frontend Optimization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8.2 Backend Efficiency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8.3 Resource Management</w:t>
      </w:r>
      <w:r>
        <w:t xml:space="preserve"> .................................................................</w:t>
      </w:r>
      <w:r>
        <w:t xml:space="preserve"> X</w:t>
      </w:r>
    </w:p>
    <w:p>
      <w:r>
        <w:t>9. Testing and Quality Assurance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9.1 Testing Methodology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9.2 Test Cases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9.3 Performance Testing</w:t>
      </w:r>
      <w:r>
        <w:t xml:space="preserve"> .................................................................</w:t>
      </w:r>
      <w:r>
        <w:t xml:space="preserve"> X</w:t>
      </w:r>
    </w:p>
    <w:p>
      <w:r>
        <w:t xml:space="preserve">    9.4 Bug Fixes and Improvements</w:t>
      </w:r>
      <w:r>
        <w:t xml:space="preserve"> .................................................................</w:t>
      </w:r>
      <w:r>
        <w:t xml:space="preserve"> X</w:t>
      </w:r>
    </w:p>
    <w:p>
      <w:r>
        <w:t>10. Future Scope</w:t>
      </w:r>
      <w:r>
        <w:t xml:space="preserve"> .................................................................</w:t>
      </w:r>
      <w:r>
        <w:t xml:space="preserve"> X</w:t>
      </w:r>
    </w:p>
    <w:p>
      <w:r>
        <w:t>11. Conclusion</w:t>
      </w:r>
      <w:r>
        <w:t xml:space="preserve"> .................................................................</w:t>
      </w:r>
      <w:r>
        <w:t xml:space="preserve"> X</w:t>
      </w:r>
    </w:p>
    <w:p>
      <w:r>
        <w:t>Appendix A: Installation Guide</w:t>
      </w:r>
      <w:r>
        <w:t xml:space="preserve"> .................................................................</w:t>
      </w:r>
      <w:r>
        <w:t xml:space="preserve"> X</w:t>
      </w:r>
    </w:p>
    <w:p>
      <w:r>
        <w:t>Appendix B: API Documentation</w:t>
      </w:r>
      <w:r>
        <w:t xml:space="preserve"> .................................................................</w:t>
      </w:r>
      <w:r>
        <w:t xml:space="preserve"> X</w:t>
      </w:r>
    </w:p>
    <w:p>
      <w:r>
        <w:t>Appendix C: Troubleshooting Guide</w:t>
      </w:r>
      <w:r>
        <w:t xml:space="preserve"> .................................................................</w:t>
      </w:r>
      <w:r>
        <w:t xml:space="preserve"> X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The System Monitoring Application represents a significant advancement in system resource monitoring tools, developed to address the growing need for real-time system analysis and performance tracking. This comprehensive solution combines powerful backend processing with an intuitive frontend interface, providing system administrators and users with unprecedented visibility into their system's operations.</w:t>
        <w:br/>
        <w:br/>
        <w:t>During the development of this project, we focused on creating a tool that not only monitors system resources but also presents the information in an easily digestible format. The application successfully implements real-time monitoring of various system metrics, including CPU utilization, memory usage, disk operations, network activity, and process management, all while maintaining minimal system overhead.</w:t>
        <w:br/>
        <w:br/>
        <w:t>Key Achievements:</w:t>
        <w:br/>
        <w:t>• Development of a robust backend system using Python and Flask</w:t>
        <w:br/>
        <w:t>• Implementation of real-time data collection using psutil library</w:t>
        <w:br/>
        <w:t>• Creation of an interactive frontend with dynamic updates</w:t>
        <w:br/>
        <w:t>• Integration of comprehensive process monitoring capabilities</w:t>
        <w:br/>
        <w:t>• Development of detailed network interface tracking</w:t>
        <w:br/>
        <w:t>• Implementation of disk usage and I/O statistics monitoring</w:t>
        <w:br/>
        <w:t>• Creation of an advanced system log management interface</w:t>
        <w:br/>
        <w:br/>
        <w:t>The system has demonstrated exceptional performance in real-world testing, showing minimal impact on system resources while providing accurate and timely information. The dark-themed user interface has received positive feedback for its clarity and ease of use, making complex system information accessible to both technical and non-technical users.</w:t>
        <w:br/>
        <w:br/>
        <w:t>This report provides a detailed examination of the system's architecture, implementation details, and technical specifications, offering insights into the decisions made during development and the resulting benefits to end-users.</w:t>
      </w:r>
    </w:p>
    <w:p>
      <w:r>
        <w:br w:type="page"/>
      </w:r>
    </w:p>
    <w:p>
      <w:pPr>
        <w:pStyle w:val="Heading1"/>
      </w:pPr>
      <w:r>
        <w:t>2. Introduction</w:t>
      </w:r>
    </w:p>
    <w:p>
      <w:pPr>
        <w:pStyle w:val="Heading2"/>
      </w:pPr>
      <w:r>
        <w:t>2.1 Project Overview</w:t>
      </w:r>
    </w:p>
    <w:p>
      <w:r>
        <w:t>The System Monitoring Application emerged from the need to create a modern, efficient, and user-friendly tool for system resource monitoring. Unlike traditional monitoring tools that often provide fragmented or delayed information, our application offers a unified, real-time view of system performance metrics.</w:t>
        <w:br/>
        <w:br/>
        <w:t>The project was conceived with the following principles in mind:</w:t>
        <w:br/>
        <w:t>• Real-time Monitoring: Providing instantaneous updates on system metrics</w:t>
        <w:br/>
        <w:t>• User Experience: Creating an intuitive interface for all user skill levels</w:t>
        <w:br/>
        <w:t>• Resource Efficiency: Minimizing the application's impact on system performance</w:t>
        <w:br/>
        <w:t>• Scalability: Designing a system that can handle increasing monitoring demands</w:t>
        <w:br/>
        <w:t>• Reliability: Ensuring consistent and accurate data collection and presentation</w:t>
        <w:br/>
        <w:br/>
        <w:t>The application serves as a comprehensive solution for:</w:t>
        <w:br/>
        <w:t>• System administrators requiring detailed system insights</w:t>
        <w:br/>
        <w:t>• Developers needing to monitor application performance</w:t>
        <w:br/>
        <w:t>• IT professionals managing system resources</w:t>
        <w:br/>
        <w:t>• Users seeking to understand their system's behavior</w:t>
      </w:r>
    </w:p>
    <w:p>
      <w:pPr>
        <w:pStyle w:val="Heading2"/>
      </w:pPr>
      <w:r>
        <w:t>2.2 Project Background</w:t>
      </w:r>
    </w:p>
    <w:p>
      <w:r>
        <w:t>The development of this monitoring system was motivated by several key factors:</w:t>
        <w:br/>
        <w:br/>
        <w:t>Market Analysis:</w:t>
        <w:br/>
        <w:t>• Existing monitoring tools often lack real-time capabilities</w:t>
        <w:br/>
        <w:t>• Many solutions are complex and difficult to use</w:t>
        <w:br/>
        <w:t>• Current tools frequently have high resource overhead</w:t>
        <w:br/>
        <w:t>• Limited integration of modern visualization techniques</w:t>
        <w:br/>
        <w:br/>
        <w:t>Technical Challenges:</w:t>
        <w:br/>
        <w:t>• Need for efficient data collection methods</w:t>
        <w:br/>
        <w:t>• Requirement for real-time data processing</w:t>
        <w:br/>
        <w:t>• Demand for accurate system metrics</w:t>
        <w:br/>
        <w:t>• Necessity for cross-platform compatibility</w:t>
        <w:br/>
        <w:br/>
        <w:t>User Requirements:</w:t>
        <w:br/>
        <w:t>• Simple and intuitive interface</w:t>
        <w:br/>
        <w:t>• Comprehensive system information</w:t>
        <w:br/>
        <w:t>• Real-time updates</w:t>
        <w:br/>
        <w:t>• Resource-efficient operation</w:t>
        <w:br/>
        <w:t>• Customizable monitoring options</w:t>
      </w:r>
    </w:p>
    <w:p>
      <w:pPr>
        <w:pStyle w:val="Heading1"/>
      </w:pPr>
      <w:r>
        <w:t>4. Core Features and Implementation</w:t>
      </w:r>
    </w:p>
    <w:p>
      <w:pPr>
        <w:pStyle w:val="Heading2"/>
      </w:pPr>
      <w:r>
        <w:t>4.1 Dashboard Implementation</w:t>
      </w:r>
    </w:p>
    <w:p>
      <w:r>
        <w:t>The dashboard serves as the central hub of our monitoring system, providing a comprehensive overview of system performance through several key components:</w:t>
        <w:br/>
        <w:br/>
        <w:t>1. System Information Panel:</w:t>
        <w:br/>
        <w:t xml:space="preserve">   • Operating System Details</w:t>
        <w:br/>
        <w:t xml:space="preserve">     - Full OS name and version</w:t>
        <w:br/>
        <w:t xml:space="preserve">     - System architecture</w:t>
        <w:br/>
        <w:t xml:space="preserve">     - Kernel version</w:t>
        <w:br/>
        <w:t xml:space="preserve">     - Boot time and uptime</w:t>
        <w:br/>
        <w:t xml:space="preserve">   </w:t>
        <w:br/>
        <w:t xml:space="preserve">   • Hardware Information</w:t>
        <w:br/>
        <w:t xml:space="preserve">     - CPU model and specifications</w:t>
        <w:br/>
        <w:t xml:space="preserve">     - Number of cores and threads</w:t>
        <w:br/>
        <w:t xml:space="preserve">     - Memory configuration</w:t>
        <w:br/>
        <w:t xml:space="preserve">     - Storage device details</w:t>
        <w:br/>
        <w:br/>
        <w:t>2. Real-time Monitoring Components:</w:t>
        <w:br/>
        <w:br/>
        <w:t xml:space="preserve">   CPU Monitoring:</w:t>
        <w:br/>
        <w:t xml:space="preserve">   • Implementation of multi-core CPU tracking</w:t>
        <w:br/>
        <w:t xml:space="preserve">   • Real-time usage percentage calculation</w:t>
        <w:br/>
        <w:t xml:space="preserve">   • Per-core utilization graphs</w:t>
        <w:br/>
        <w:t xml:space="preserve">   • Temperature monitoring (where available)</w:t>
        <w:br/>
        <w:t xml:space="preserve">   • Load average visualization</w:t>
        <w:br/>
        <w:br/>
        <w:t xml:space="preserve">   Memory Monitoring:</w:t>
        <w:br/>
        <w:t xml:space="preserve">   • Physical memory usage tracking</w:t>
        <w:br/>
        <w:t xml:space="preserve">   • Virtual memory statistics</w:t>
        <w:br/>
        <w:t xml:space="preserve">   • Swap space utilization</w:t>
        <w:br/>
        <w:t xml:space="preserve">   • Memory pressure indicators</w:t>
        <w:br/>
        <w:t xml:space="preserve">   • Cache usage metrics</w:t>
        <w:br/>
        <w:br/>
        <w:t xml:space="preserve">   Technical Implementation:</w:t>
        <w:br/>
        <w:t xml:space="preserve">   ```python</w:t>
        <w:br/>
        <w:t xml:space="preserve">   def get_cpu_info():</w:t>
        <w:br/>
        <w:t xml:space="preserve">       cpu_freq = psutil.cpu_freq()</w:t>
        <w:br/>
        <w:t xml:space="preserve">       cpu_count = psutil.cpu_count()</w:t>
        <w:br/>
        <w:t xml:space="preserve">       cpu_stats = psutil.cpu_stats()</w:t>
        <w:br/>
        <w:t xml:space="preserve">       </w:t>
        <w:br/>
        <w:t xml:space="preserve">       return {</w:t>
        <w:br/>
        <w:t xml:space="preserve">           'physical_cores': psutil.cpu_count(logical=False),</w:t>
        <w:br/>
        <w:t xml:space="preserve">           'total_cores': cpu_count,</w:t>
        <w:br/>
        <w:t xml:space="preserve">           'max_frequency': f"{cpu_freq.max:.2f}MHz",</w:t>
        <w:br/>
        <w:t xml:space="preserve">           'current_frequency': f"{cpu_freq.current:.2f}MHz",</w:t>
        <w:br/>
        <w:t xml:space="preserve">           'cpu_usage': psutil.cpu_percent(interval=1, percpu=True),</w:t>
        <w:br/>
        <w:t xml:space="preserve">           'ctx_switches': cpu_stats.ctx_switches,</w:t>
        <w:br/>
        <w:t xml:space="preserve">           'interrupts': cpu_stats.interrupts,</w:t>
        <w:br/>
        <w:t xml:space="preserve">           'soft_interrupts': cpu_stats.soft_interrupts,</w:t>
        <w:br/>
        <w:t xml:space="preserve">           'syscalls': cpu_stats.syscalls</w:t>
        <w:br/>
        <w:t xml:space="preserve">       }</w:t>
        <w:br/>
        <w:t xml:space="preserve">   ```</w:t>
        <w:br/>
        <w:br/>
        <w:t>3. Interactive Elements:</w:t>
        <w:br/>
        <w:t xml:space="preserve">   • Clickable charts for detailed views</w:t>
        <w:br/>
        <w:t xml:space="preserve">   • Customizable refresh rates</w:t>
        <w:br/>
        <w:t xml:space="preserve">   • Expandable information panels</w:t>
        <w:br/>
        <w:t xml:space="preserve">   • Dynamic threshold indicators</w:t>
        <w:br/>
        <w:t xml:space="preserve">   • Alert configuration options</w:t>
      </w:r>
    </w:p>
    <w:p>
      <w:pPr>
        <w:pStyle w:val="Heading1"/>
      </w:pPr>
      <w:r>
        <w:t>5. Detailed Technical Implementation</w:t>
      </w:r>
    </w:p>
    <w:p>
      <w:pPr>
        <w:pStyle w:val="Heading2"/>
      </w:pPr>
      <w:r>
        <w:t>5.1 Backend Services</w:t>
      </w:r>
    </w:p>
    <w:p>
      <w:r>
        <w:t>The backend architecture is built on several key components that work together to provide robust system monitoring capabilities:</w:t>
        <w:br/>
        <w:br/>
        <w:t>1. Core Monitoring Service:</w:t>
        <w:br/>
        <w:t>```python</w:t>
        <w:br/>
        <w:t>class SystemMonitor:</w:t>
        <w:br/>
        <w:t xml:space="preserve">    def __init__(self):</w:t>
        <w:br/>
        <w:t xml:space="preserve">        self.cpu_history = deque(maxlen=60)</w:t>
        <w:br/>
        <w:t xml:space="preserve">        self.memory_history = deque(maxlen=60)</w:t>
        <w:br/>
        <w:t xml:space="preserve">        self.update_interval = 1.0</w:t>
        <w:br/>
        <w:t xml:space="preserve">        </w:t>
        <w:br/>
        <w:t xml:space="preserve">    def collect_metrics(self):</w:t>
        <w:br/>
        <w:t xml:space="preserve">        cpu_percent = psutil.cpu_percent(interval=0.1)</w:t>
        <w:br/>
        <w:t xml:space="preserve">        memory = psutil.virtual_memory()</w:t>
        <w:br/>
        <w:t xml:space="preserve">        </w:t>
        <w:br/>
        <w:t xml:space="preserve">        self.cpu_history.append({</w:t>
        <w:br/>
        <w:t xml:space="preserve">            'timestamp': datetime.now(),</w:t>
        <w:br/>
        <w:t xml:space="preserve">            'value': cpu_percent</w:t>
        <w:br/>
        <w:t xml:space="preserve">        })</w:t>
        <w:br/>
        <w:t xml:space="preserve">        </w:t>
        <w:br/>
        <w:t xml:space="preserve">        self.memory_history.append({</w:t>
        <w:br/>
        <w:t xml:space="preserve">            'timestamp': datetime.now(),</w:t>
        <w:br/>
        <w:t xml:space="preserve">            'percent': memory.percent,</w:t>
        <w:br/>
        <w:t xml:space="preserve">            'used': memory.used,</w:t>
        <w:br/>
        <w:t xml:space="preserve">            'total': memory.total</w:t>
        <w:br/>
        <w:t xml:space="preserve">        })</w:t>
        <w:br/>
        <w:t xml:space="preserve">        </w:t>
        <w:br/>
        <w:t xml:space="preserve">    def get_system_metrics(self):</w:t>
        <w:br/>
        <w:t xml:space="preserve">        return {</w:t>
        <w:br/>
        <w:t xml:space="preserve">            'cpu': list(self.cpu_history),</w:t>
        <w:br/>
        <w:t xml:space="preserve">            'memory': list(self.memory_history),</w:t>
        <w:br/>
        <w:t xml:space="preserve">            'disk': self.get_disk_metrics(),</w:t>
        <w:br/>
        <w:t xml:space="preserve">            'network': self.get_network_metrics()</w:t>
        <w:br/>
        <w:t xml:space="preserve">        }</w:t>
        <w:br/>
        <w:t>```</w:t>
        <w:br/>
        <w:br/>
        <w:t>2. Process Management System:</w:t>
        <w:br/>
        <w:t>```python</w:t>
        <w:br/>
        <w:t>class ProcessMonitor:</w:t>
        <w:br/>
        <w:t xml:space="preserve">    def __init__(self):</w:t>
        <w:br/>
        <w:t xml:space="preserve">        self.process_list = {}</w:t>
        <w:br/>
        <w:t xml:space="preserve">        self.update_interval = 0.5</w:t>
        <w:br/>
        <w:t xml:space="preserve">        </w:t>
        <w:br/>
        <w:t xml:space="preserve">    def update_process_list(self):</w:t>
        <w:br/>
        <w:t xml:space="preserve">        current_processes = {}</w:t>
        <w:br/>
        <w:t xml:space="preserve">        for proc in psutil.process_iter(['pid', 'name', 'cpu_percent', 'memory_percent']):</w:t>
        <w:br/>
        <w:t xml:space="preserve">            try:</w:t>
        <w:br/>
        <w:t xml:space="preserve">                process_info = proc.info</w:t>
        <w:br/>
        <w:t xml:space="preserve">                current_processes[proc.pid] = {</w:t>
        <w:br/>
        <w:t xml:space="preserve">                    'name': process_info['name'],</w:t>
        <w:br/>
        <w:t xml:space="preserve">                    'cpu_percent': process_info['cpu_percent'],</w:t>
        <w:br/>
        <w:t xml:space="preserve">                    'memory_percent': process_info['memory_percent'],</w:t>
        <w:br/>
        <w:t xml:space="preserve">                    'status': proc.status(),</w:t>
        <w:br/>
        <w:t xml:space="preserve">                    'create_time': datetime.fromtimestamp(proc.create_time()).strftime('%Y-%m-%d %H:%M:%S'),</w:t>
        <w:br/>
        <w:t xml:space="preserve">                    'threads': proc.num_threads(),</w:t>
        <w:br/>
        <w:t xml:space="preserve">                    'io_counters': proc.io_counters() if hasattr(proc, 'io_counters') else None</w:t>
        <w:br/>
        <w:t xml:space="preserve">                }</w:t>
        <w:br/>
        <w:t xml:space="preserve">            except (psutil.NoSuchProcess, psutil.AccessDenied, psutil.ZombieProcess):</w:t>
        <w:br/>
        <w:t xml:space="preserve">                continue</w:t>
        <w:br/>
        <w:t xml:space="preserve">        self.process_list = current_processes</w:t>
        <w:br/>
        <w:t>```</w:t>
        <w:br/>
        <w:br/>
        <w:t>3. Network Monitoring Implementation:</w:t>
        <w:br/>
        <w:t>```python</w:t>
        <w:br/>
        <w:t>class NetworkMonitor:</w:t>
        <w:br/>
        <w:t xml:space="preserve">    def __init__(self):</w:t>
        <w:br/>
        <w:t xml:space="preserve">        self.previous_counters = None</w:t>
        <w:br/>
        <w:t xml:space="preserve">        self.current_counters = None</w:t>
        <w:br/>
        <w:t xml:space="preserve">        self.update_interval = 1.0</w:t>
        <w:br/>
        <w:t xml:space="preserve">        </w:t>
        <w:br/>
        <w:t xml:space="preserve">    def calculate_speed(self):</w:t>
        <w:br/>
        <w:t xml:space="preserve">        if not all([self.previous_counters, self.current_counters]):</w:t>
        <w:br/>
        <w:t xml:space="preserve">            return None</w:t>
        <w:br/>
        <w:t xml:space="preserve">            </w:t>
        <w:br/>
        <w:t xml:space="preserve">        time_elapsed = (self.current_counters['timestamp'] - </w:t>
        <w:br/>
        <w:t xml:space="preserve">                       self.previous_counters['timestamp']).total_seconds()</w:t>
        <w:br/>
        <w:t xml:space="preserve">        </w:t>
        <w:br/>
        <w:t xml:space="preserve">        return {</w:t>
        <w:br/>
        <w:t xml:space="preserve">            'bytes_sent': (self.current_counters['bytes_sent'] - </w:t>
        <w:br/>
        <w:t xml:space="preserve">                          self.previous_counters['bytes_sent']) / time_elapsed,</w:t>
        <w:br/>
        <w:t xml:space="preserve">            'bytes_recv': (self.current_counters['bytes_recv'] - </w:t>
        <w:br/>
        <w:t xml:space="preserve">                          self.previous_counters['bytes_recv']) / time_elapsed,</w:t>
        <w:br/>
        <w:t xml:space="preserve">            'packets_sent': (self.current_counters['packets_sent'] - </w:t>
        <w:br/>
        <w:t xml:space="preserve">                            self.previous_counters['packets_sent']) / time_elapsed,</w:t>
        <w:br/>
        <w:t xml:space="preserve">            'packets_recv': (self.current_counters['packets_recv'] - </w:t>
        <w:br/>
        <w:t xml:space="preserve">                            self.previous_counters['packets_recv']) / time_elapsed</w:t>
        <w:br/>
        <w:t xml:space="preserve">        }</w:t>
        <w:br/>
        <w:t>```</w:t>
        <w:br/>
        <w:br/>
        <w:t>4. Disk Monitoring System:</w:t>
        <w:br/>
        <w:t>```python</w:t>
        <w:br/>
        <w:t>class DiskMonitor:</w:t>
        <w:br/>
        <w:t xml:space="preserve">    def __init__(self):</w:t>
        <w:br/>
        <w:t xml:space="preserve">        self.disk_history = {}</w:t>
        <w:br/>
        <w:t xml:space="preserve">        self.update_interval = 2.0</w:t>
        <w:br/>
        <w:t xml:space="preserve">        </w:t>
        <w:br/>
        <w:t xml:space="preserve">    def update_disk_stats(self):</w:t>
        <w:br/>
        <w:t xml:space="preserve">        partitions = psutil.disk_partitions()</w:t>
        <w:br/>
        <w:t xml:space="preserve">        current_stats = {}</w:t>
        <w:br/>
        <w:t xml:space="preserve">        </w:t>
        <w:br/>
        <w:t xml:space="preserve">        for partition in partitions:</w:t>
        <w:br/>
        <w:t xml:space="preserve">            try:</w:t>
        <w:br/>
        <w:t xml:space="preserve">                usage = psutil.disk_usage(partition.mountpoint)</w:t>
        <w:br/>
        <w:t xml:space="preserve">                io_counters = psutil.disk_io_counters(perdisk=True)</w:t>
        <w:br/>
        <w:t xml:space="preserve">                </w:t>
        <w:br/>
        <w:t xml:space="preserve">                current_stats[partition.device] = {</w:t>
        <w:br/>
        <w:t xml:space="preserve">                    'mountpoint': partition.mountpoint,</w:t>
        <w:br/>
        <w:t xml:space="preserve">                    'fstype': partition.fstype,</w:t>
        <w:br/>
        <w:t xml:space="preserve">                    'total': usage.total,</w:t>
        <w:br/>
        <w:t xml:space="preserve">                    'used': usage.used,</w:t>
        <w:br/>
        <w:t xml:space="preserve">                    'free': usage.free,</w:t>
        <w:br/>
        <w:t xml:space="preserve">                    'percent': usage.percent,</w:t>
        <w:br/>
        <w:t xml:space="preserve">                    'io_counters': io_counters.get(partition.device.split('/')[-1], None)</w:t>
        <w:br/>
        <w:t xml:space="preserve">                }</w:t>
        <w:br/>
        <w:t xml:space="preserve">            except (PermissionError, OSError):</w:t>
        <w:br/>
        <w:t xml:space="preserve">                continue</w:t>
        <w:br/>
        <w:t xml:space="preserve">                </w:t>
        <w:br/>
        <w:t xml:space="preserve">        self.disk_history = current_stats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
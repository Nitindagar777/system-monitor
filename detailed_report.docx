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System Monitoring Application</w:t>
      </w:r>
    </w:p>
    <w:p>
      <w:pPr>
        <w:jc w:val="center"/>
      </w:pPr>
      <w:r>
        <w:t>A Comprehensive Real-time System Resource Monitoring Tool</w:t>
      </w:r>
    </w:p>
    <w:p>
      <w:pPr>
        <w:jc w:val="center"/>
      </w:pPr>
      <w:r>
        <w:t>Prepared by:</w:t>
        <w:br/>
        <w:t>Nitin</w:t>
      </w:r>
    </w:p>
    <w:p>
      <w:pPr>
        <w:jc w:val="center"/>
      </w:pPr>
      <w:r>
        <w:t>Date: March 2025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The System Monitoring Application represents a significant advancement in system resource monitoring technology. This comprehensive solution provides real-time insights into system performance through an intuitive interface while maintaining minimal resource overhead.</w:t>
        <w:br/>
        <w:br/>
        <w:t>Key Features and Achievements:</w:t>
        <w:br/>
        <w:t>• Real-time system metrics monitoring with millisecond precision</w:t>
        <w:br/>
        <w:t>• Comprehensive process management and tracking</w:t>
        <w:br/>
        <w:t>• Advanced network traffic analysis and visualization</w:t>
        <w:br/>
        <w:t>• Detailed disk usage monitoring and analytics</w:t>
        <w:br/>
        <w:t>• Sophisticated log management system</w:t>
        <w:br/>
        <w:t>• Intuitive dark-themed user interface</w:t>
        <w:br/>
        <w:t>• Efficient resource utilization</w:t>
        <w:br/>
        <w:t>• Cross-platform compatibility</w:t>
        <w:br/>
        <w:br/>
        <w:t>The application successfully addresses the challenges of modern system monitoring:</w:t>
        <w:br/>
        <w:t>1. Real-time Performance Tracking</w:t>
        <w:br/>
        <w:t>2. Resource Usage Optimization</w:t>
        <w:br/>
        <w:t>3. System Health Monitoring</w:t>
        <w:br/>
        <w:t>4. Network Traffic Analysis</w:t>
        <w:br/>
        <w:t>5. Storage Management</w:t>
        <w:br/>
        <w:t>6. Process Control and Monitoring</w:t>
        <w:br/>
        <w:br/>
        <w:t>Technical Implementation Highlights:</w:t>
        <w:br/>
        <w:t>• Backend: Python with Flask framework</w:t>
        <w:br/>
        <w:t>• Frontend: HTML5, CSS3, JavaScript</w:t>
        <w:br/>
        <w:t>• Real-time Updates: WebSocket implementation</w:t>
        <w:br/>
        <w:t>• Data Collection: psutil library integration</w:t>
        <w:br/>
        <w:t>• Database: SQLite for data persistence</w:t>
        <w:br/>
        <w:t>• Authentication: JWT-based security</w:t>
        <w:br/>
      </w:r>
    </w:p>
    <w:p>
      <w:r>
        <w:br w:type="page"/>
      </w:r>
    </w:p>
    <w:p>
      <w:pPr>
        <w:pStyle w:val="Heading1"/>
      </w:pPr>
      <w:r>
        <w:t>Technology Stack</w:t>
      </w:r>
    </w:p>
    <w:p>
      <w:r>
        <w:t>The application utilizes a modern technology stack designed for optimal performance and maintainability:</w:t>
        <w:br/>
        <w:br/>
        <w:t>1. Backend Technologies:</w:t>
        <w:br/>
        <w:t xml:space="preserve">   • Python 3.9+</w:t>
        <w:br/>
        <w:t xml:space="preserve">     - Primary programming language</w:t>
        <w:br/>
        <w:t xml:space="preserve">     - Extensive standard library</w:t>
        <w:br/>
        <w:t xml:space="preserve">     - Strong community support</w:t>
        <w:br/>
        <w:t xml:space="preserve">     - Cross-platform compatibility</w:t>
        <w:br/>
        <w:t xml:space="preserve">   </w:t>
        <w:br/>
        <w:t xml:space="preserve">   • Flask Framework</w:t>
        <w:br/>
        <w:t xml:space="preserve">     - Lightweight web framework</w:t>
        <w:br/>
        <w:t xml:space="preserve">     - RESTful API support</w:t>
        <w:br/>
        <w:t xml:space="preserve">     - Extension ecosystem</w:t>
        <w:br/>
        <w:t xml:space="preserve">     - Easy integration</w:t>
        <w:br/>
        <w:t xml:space="preserve">   </w:t>
        <w:br/>
        <w:t xml:space="preserve">   • psutil Library</w:t>
        <w:br/>
        <w:t xml:space="preserve">     - System information retrieval</w:t>
        <w:br/>
        <w:t xml:space="preserve">     - Cross-platform support</w:t>
        <w:br/>
        <w:t xml:space="preserve">     - Comprehensive metrics collection</w:t>
        <w:br/>
        <w:t xml:space="preserve">     - Efficient resource usage</w:t>
        <w:br/>
        <w:br/>
        <w:t>2. Frontend Technologies:</w:t>
        <w:br/>
        <w:t xml:space="preserve">   • HTML5</w:t>
        <w:br/>
        <w:t xml:space="preserve">     - Semantic markup</w:t>
        <w:br/>
        <w:t xml:space="preserve">     - Modern web standards</w:t>
        <w:br/>
        <w:t xml:space="preserve">     - Cross-browser compatibility</w:t>
        <w:br/>
        <w:t xml:space="preserve">   </w:t>
        <w:br/>
        <w:t xml:space="preserve">   • CSS3</w:t>
        <w:br/>
        <w:t xml:space="preserve">     - Responsive design</w:t>
        <w:br/>
        <w:t xml:space="preserve">     - Dark theme implementation</w:t>
        <w:br/>
        <w:t xml:space="preserve">     - Custom animations</w:t>
        <w:br/>
        <w:t xml:space="preserve">     - Flexible layouts</w:t>
        <w:br/>
        <w:t xml:space="preserve">   </w:t>
        <w:br/>
        <w:t xml:space="preserve">   • JavaScript</w:t>
        <w:br/>
        <w:t xml:space="preserve">     - Real-time updates</w:t>
        <w:br/>
        <w:t xml:space="preserve">     - Dynamic UI elements</w:t>
        <w:br/>
        <w:t xml:space="preserve">     - Chart rendering</w:t>
        <w:br/>
        <w:t xml:space="preserve">     - WebSocket handling</w:t>
        <w:br/>
        <w:br/>
        <w:t>3. Database:</w:t>
        <w:br/>
        <w:t xml:space="preserve">   • SQLite</w:t>
        <w:br/>
        <w:t xml:space="preserve">     - Lightweight database</w:t>
        <w:br/>
        <w:t xml:space="preserve">     - Zero configuration</w:t>
        <w:br/>
        <w:t xml:space="preserve">     - ACID compliance</w:t>
        <w:br/>
        <w:t xml:space="preserve">     - Built-in support</w:t>
        <w:br/>
        <w:br/>
        <w:t>4. Additional Libraries:</w:t>
        <w:br/>
        <w:t xml:space="preserve">   • Chart.js</w:t>
        <w:br/>
        <w:t xml:space="preserve">     - Interactive charts</w:t>
        <w:br/>
        <w:t xml:space="preserve">     - Real-time updates</w:t>
        <w:br/>
        <w:t xml:space="preserve">     - Customizable themes</w:t>
        <w:br/>
        <w:t xml:space="preserve">   </w:t>
        <w:br/>
        <w:t xml:space="preserve">   • Socket.IO</w:t>
        <w:br/>
        <w:t xml:space="preserve">     - WebSocket implementation</w:t>
        <w:br/>
        <w:t xml:space="preserve">     - Real-time communication</w:t>
        <w:br/>
        <w:t xml:space="preserve">     - Fallback support</w:t>
        <w:br/>
      </w:r>
    </w:p>
    <w:p>
      <w:r>
        <w:br w:type="page"/>
      </w:r>
    </w:p>
    <w:p>
      <w:pPr>
        <w:pStyle w:val="Heading1"/>
      </w:pPr>
      <w:r>
        <w:t>Core Features</w:t>
      </w:r>
    </w:p>
    <w:p>
      <w:pPr>
        <w:pStyle w:val="Heading2"/>
      </w:pPr>
      <w:r>
        <w:t>CPU Monitoring</w:t>
      </w:r>
    </w:p>
    <w:p>
      <w:r>
        <w:t>The CPU monitoring module provides comprehensive insights into processor utilization and performance:</w:t>
        <w:br/>
        <w:br/>
        <w:t>1. Real-time Metrics:</w:t>
        <w:br/>
        <w:t xml:space="preserve">   • Overall CPU usage</w:t>
        <w:br/>
        <w:t xml:space="preserve">   • Per-core utilization</w:t>
        <w:br/>
        <w:t xml:space="preserve">   • Frequency scaling</w:t>
        <w:br/>
        <w:t xml:space="preserve">   • Temperature monitoring</w:t>
        <w:br/>
        <w:t xml:space="preserve">   • Load averages</w:t>
        <w:br/>
        <w:br/>
        <w:t>2. Implementation Details:</w:t>
        <w:br/>
        <w:t xml:space="preserve">   ```python</w:t>
        <w:br/>
        <w:t xml:space="preserve">   class CPUMonitor:</w:t>
        <w:br/>
        <w:t xml:space="preserve">       def __init__(self):</w:t>
        <w:br/>
        <w:t xml:space="preserve">           self.history = deque(maxlen=3600)</w:t>
        <w:br/>
        <w:t xml:space="preserve">           self.update_interval = 0.1</w:t>
        <w:br/>
        <w:t xml:space="preserve">           </w:t>
        <w:br/>
        <w:t xml:space="preserve">       def get_metrics(self):</w:t>
        <w:br/>
        <w:t xml:space="preserve">           cpu_freq = psutil.cpu_freq()</w:t>
        <w:br/>
        <w:t xml:space="preserve">           cpu_percent = psutil.cpu_percent(interval=0.1, percpu=True)</w:t>
        <w:br/>
        <w:t xml:space="preserve">           </w:t>
        <w:br/>
        <w:t xml:space="preserve">           return {</w:t>
        <w:br/>
        <w:t xml:space="preserve">               'usage': cpu_percent,</w:t>
        <w:br/>
        <w:t xml:space="preserve">               'frequency': cpu_freq.current,</w:t>
        <w:br/>
        <w:t xml:space="preserve">               'cores': psutil.cpu_count(),</w:t>
        <w:br/>
        <w:t xml:space="preserve">               'load_avg': psutil.getloadavg()</w:t>
        <w:br/>
        <w:t xml:space="preserve">           }</w:t>
        <w:br/>
        <w:t xml:space="preserve">   ```</w:t>
        <w:br/>
        <w:br/>
        <w:t>3. Visualization:</w:t>
        <w:br/>
        <w:t xml:space="preserve">   • Real-time usage graphs</w:t>
        <w:br/>
        <w:t xml:space="preserve">   • Per-core usage bars</w:t>
        <w:br/>
        <w:t xml:space="preserve">   • Temperature indicators</w:t>
        <w:br/>
        <w:t xml:space="preserve">   • Historical trends</w:t>
        <w:br/>
      </w:r>
    </w:p>
    <w:p>
      <w:pPr>
        <w:pStyle w:val="Heading2"/>
      </w:pPr>
      <w:r>
        <w:t>Memory Monitoring</w:t>
      </w:r>
    </w:p>
    <w:p>
      <w:r>
        <w:t>The memory monitoring system tracks RAM and virtual memory usage:</w:t>
        <w:br/>
        <w:br/>
        <w:t>1. Key Metrics:</w:t>
        <w:br/>
        <w:t xml:space="preserve">   • Physical memory usage</w:t>
        <w:br/>
        <w:t xml:space="preserve">   • Virtual memory statistics</w:t>
        <w:br/>
        <w:t xml:space="preserve">   • Swap space utilization</w:t>
        <w:br/>
        <w:t xml:space="preserve">   • Page file statistics</w:t>
        <w:br/>
        <w:t xml:space="preserve">   • Cache usage</w:t>
        <w:br/>
        <w:br/>
        <w:t>2. Implementation:</w:t>
        <w:br/>
        <w:t xml:space="preserve">   ```python</w:t>
        <w:br/>
        <w:t xml:space="preserve">   class MemoryMonitor:</w:t>
        <w:br/>
        <w:t xml:space="preserve">       def __init__(self):</w:t>
        <w:br/>
        <w:t xml:space="preserve">           self.history = deque(maxlen=3600)</w:t>
        <w:br/>
        <w:t xml:space="preserve">           </w:t>
        <w:br/>
        <w:t xml:space="preserve">       def get_memory_info(self):</w:t>
        <w:br/>
        <w:t xml:space="preserve">           memory = psutil.virtual_memory()</w:t>
        <w:br/>
        <w:t xml:space="preserve">           swap = psutil.swap_memory()</w:t>
        <w:br/>
        <w:t xml:space="preserve">           </w:t>
        <w:br/>
        <w:t xml:space="preserve">           return {</w:t>
        <w:br/>
        <w:t xml:space="preserve">               'total': memory.total,</w:t>
        <w:br/>
        <w:t xml:space="preserve">               'available': memory.available,</w:t>
        <w:br/>
        <w:t xml:space="preserve">               'used': memory.used,</w:t>
        <w:br/>
        <w:t xml:space="preserve">               'free': memory.free,</w:t>
        <w:br/>
        <w:t xml:space="preserve">               'swap_total': swap.total,</w:t>
        <w:br/>
        <w:t xml:space="preserve">               'swap_used': swap.used</w:t>
        <w:br/>
        <w:t xml:space="preserve">           }</w:t>
        <w:br/>
        <w:t xml:space="preserve">   ```</w:t>
        <w:br/>
        <w:br/>
        <w:t>3. Features:</w:t>
        <w:br/>
        <w:t xml:space="preserve">   • Real-time memory tracking</w:t>
        <w:br/>
        <w:t xml:space="preserve">   • Usage threshold alerts</w:t>
        <w:br/>
        <w:t xml:space="preserve">   • Memory leak detection</w:t>
        <w:br/>
        <w:t xml:space="preserve">   • Swap usage monitoring</w:t>
        <w:br/>
      </w:r>
    </w:p>
    <w:p>
      <w:r>
        <w:br w:type="page"/>
      </w:r>
    </w:p>
    <w:p>
      <w:pPr>
        <w:pStyle w:val="Heading2"/>
      </w:pPr>
      <w:r>
        <w:t>Network Monitoring</w:t>
      </w:r>
    </w:p>
    <w:p>
      <w:r>
        <w:t>The network monitoring module provides detailed insights into network activity and performance:</w:t>
        <w:br/>
        <w:br/>
        <w:t>1. Core Functionality:</w:t>
        <w:br/>
        <w:t xml:space="preserve">   • Interface statistics tracking</w:t>
        <w:br/>
        <w:t xml:space="preserve">   • Bandwidth monitoring</w:t>
        <w:br/>
        <w:t xml:space="preserve">   • Connection tracking</w:t>
        <w:br/>
        <w:t xml:space="preserve">   • Protocol analysis</w:t>
        <w:br/>
        <w:t xml:space="preserve">   • Network error detection</w:t>
        <w:br/>
        <w:br/>
        <w:t>2. Implementation Details:</w:t>
        <w:br/>
        <w:t xml:space="preserve">   ```python</w:t>
        <w:br/>
        <w:t xml:space="preserve">   class NetworkMonitor:</w:t>
        <w:br/>
        <w:t xml:space="preserve">       def __init__(self):</w:t>
        <w:br/>
        <w:t xml:space="preserve">           self.previous_counters = None</w:t>
        <w:br/>
        <w:t xml:space="preserve">           self.current_counters = None</w:t>
        <w:br/>
        <w:t xml:space="preserve">           self.update_interval = 1.0</w:t>
        <w:br/>
        <w:t xml:space="preserve">           </w:t>
        <w:br/>
        <w:t xml:space="preserve">       def get_network_stats(self):</w:t>
        <w:br/>
        <w:t xml:space="preserve">           interfaces = psutil.net_if_stats()</w:t>
        <w:br/>
        <w:t xml:space="preserve">           io_counters = psutil.net_io_counters(pernic=True)</w:t>
        <w:br/>
        <w:t xml:space="preserve">           connections = psutil.net_connections()</w:t>
        <w:br/>
        <w:t xml:space="preserve">           </w:t>
        <w:br/>
        <w:t xml:space="preserve">           stats = {</w:t>
        <w:br/>
        <w:t xml:space="preserve">               'interfaces': {},</w:t>
        <w:br/>
        <w:t xml:space="preserve">               'connections': [],</w:t>
        <w:br/>
        <w:t xml:space="preserve">               'io_counters': {}</w:t>
        <w:br/>
        <w:t xml:space="preserve">           }</w:t>
        <w:br/>
        <w:t xml:space="preserve">           </w:t>
        <w:br/>
        <w:t xml:space="preserve">           # Process interface statistics</w:t>
        <w:br/>
        <w:t xml:space="preserve">           for interface, stats in interfaces.items():</w:t>
        <w:br/>
        <w:t xml:space="preserve">               stats['interfaces'][interface] = {</w:t>
        <w:br/>
        <w:t xml:space="preserve">                   'isup': stats.isup,</w:t>
        <w:br/>
        <w:t xml:space="preserve">                   'speed': stats.speed,</w:t>
        <w:br/>
        <w:t xml:space="preserve">                   'mtu': stats.mtu,</w:t>
        <w:br/>
        <w:t xml:space="preserve">                   'duplex': stats.duplex</w:t>
        <w:br/>
        <w:t xml:space="preserve">               }</w:t>
        <w:br/>
        <w:t xml:space="preserve">           </w:t>
        <w:br/>
        <w:t xml:space="preserve">           # Process IO counters</w:t>
        <w:br/>
        <w:t xml:space="preserve">           for nic, counters in io_counters.items():</w:t>
        <w:br/>
        <w:t xml:space="preserve">               stats['io_counters'][nic] = {</w:t>
        <w:br/>
        <w:t xml:space="preserve">                   'bytes_sent': counters.bytes_sent,</w:t>
        <w:br/>
        <w:t xml:space="preserve">                   'bytes_recv': counters.bytes_recv,</w:t>
        <w:br/>
        <w:t xml:space="preserve">                   'packets_sent': counters.packets_sent,</w:t>
        <w:br/>
        <w:t xml:space="preserve">                   'packets_recv': counters.packets_recv,</w:t>
        <w:br/>
        <w:t xml:space="preserve">                   'errin': counters.errin,</w:t>
        <w:br/>
        <w:t xml:space="preserve">                   'errout': counters.errout,</w:t>
        <w:br/>
        <w:t xml:space="preserve">                   'dropin': counters.dropin,</w:t>
        <w:br/>
        <w:t xml:space="preserve">                   'dropout': counters.dropout</w:t>
        <w:br/>
        <w:t xml:space="preserve">               }</w:t>
        <w:br/>
        <w:t xml:space="preserve">           </w:t>
        <w:br/>
        <w:t xml:space="preserve">           return stats</w:t>
        <w:br/>
        <w:t xml:space="preserve">   ```</w:t>
        <w:br/>
        <w:br/>
        <w:t>3. Features:</w:t>
        <w:br/>
        <w:t xml:space="preserve">   • Real-time bandwidth monitoring</w:t>
        <w:br/>
        <w:t xml:space="preserve">   • Network interface status</w:t>
        <w:br/>
        <w:t xml:space="preserve">   • Connection tracking</w:t>
        <w:br/>
        <w:t xml:space="preserve">   • Error rate monitoring</w:t>
        <w:br/>
        <w:t xml:space="preserve">   • Protocol distribution analysis</w:t>
        <w:br/>
        <w:br/>
        <w:t>4. Visualization:</w:t>
        <w:br/>
        <w:t xml:space="preserve">   • Bandwidth usage graphs</w:t>
        <w:br/>
        <w:t xml:space="preserve">   • Connection tables</w:t>
        <w:br/>
        <w:t xml:space="preserve">   • Protocol distribution charts</w:t>
        <w:br/>
        <w:t xml:space="preserve">   • Error rate indicators</w:t>
        <w:br/>
      </w:r>
    </w:p>
    <w:p>
      <w:pPr>
        <w:pStyle w:val="Heading2"/>
      </w:pPr>
      <w:r>
        <w:t>Disk Monitoring</w:t>
      </w:r>
    </w:p>
    <w:p>
      <w:r>
        <w:t>The disk monitoring system provides comprehensive storage analytics:</w:t>
        <w:br/>
        <w:br/>
        <w:t>1. Key Features:</w:t>
        <w:br/>
        <w:t xml:space="preserve">   • Partition information</w:t>
        <w:br/>
        <w:t xml:space="preserve">   • Usage statistics</w:t>
        <w:br/>
        <w:t xml:space="preserve">   • I/O monitoring</w:t>
        <w:br/>
        <w:t xml:space="preserve">   • Performance metrics</w:t>
        <w:br/>
        <w:t xml:space="preserve">   • SMART status (where available)</w:t>
        <w:br/>
        <w:br/>
        <w:t>2. Implementation:</w:t>
        <w:br/>
        <w:t xml:space="preserve">   ```python</w:t>
        <w:br/>
        <w:t xml:space="preserve">   class DiskMonitor:</w:t>
        <w:br/>
        <w:t xml:space="preserve">       def __init__(self):</w:t>
        <w:br/>
        <w:t xml:space="preserve">           self.disk_history = {}</w:t>
        <w:br/>
        <w:t xml:space="preserve">           self.update_interval = 2.0</w:t>
        <w:br/>
        <w:t xml:space="preserve">           </w:t>
        <w:br/>
        <w:t xml:space="preserve">       def get_disk_info(self):</w:t>
        <w:br/>
        <w:t xml:space="preserve">           partitions = psutil.disk_partitions()</w:t>
        <w:br/>
        <w:t xml:space="preserve">           io_counters = psutil.disk_io_counters(perdisk=True)</w:t>
        <w:br/>
        <w:t xml:space="preserve">           </w:t>
        <w:br/>
        <w:t xml:space="preserve">           disk_info = {</w:t>
        <w:br/>
        <w:t xml:space="preserve">               'partitions': {},</w:t>
        <w:br/>
        <w:t xml:space="preserve">               'io_stats': {}</w:t>
        <w:br/>
        <w:t xml:space="preserve">           }</w:t>
        <w:br/>
        <w:t xml:space="preserve">           </w:t>
        <w:br/>
        <w:t xml:space="preserve">           for partition in partitions:</w:t>
        <w:br/>
        <w:t xml:space="preserve">               try:</w:t>
        <w:br/>
        <w:t xml:space="preserve">                   usage = psutil.disk_usage(partition.mountpoint)</w:t>
        <w:br/>
        <w:t xml:space="preserve">                   disk_info['partitions'][partition.device] = {</w:t>
        <w:br/>
        <w:t xml:space="preserve">                       'mountpoint': partition.mountpoint,</w:t>
        <w:br/>
        <w:t xml:space="preserve">                       'fstype': partition.fstype,</w:t>
        <w:br/>
        <w:t xml:space="preserve">                       'total': usage.total,</w:t>
        <w:br/>
        <w:t xml:space="preserve">                       'used': usage.used,</w:t>
        <w:br/>
        <w:t xml:space="preserve">                       'free': usage.free,</w:t>
        <w:br/>
        <w:t xml:space="preserve">                       'percent': usage.percent</w:t>
        <w:br/>
        <w:t xml:space="preserve">                   }</w:t>
        <w:br/>
        <w:t xml:space="preserve">               except PermissionError:</w:t>
        <w:br/>
        <w:t xml:space="preserve">                   continue</w:t>
        <w:br/>
        <w:t xml:space="preserve">           </w:t>
        <w:br/>
        <w:t xml:space="preserve">           for disk, counters in io_counters.items():</w:t>
        <w:br/>
        <w:t xml:space="preserve">               disk_info['io_stats'][disk] = {</w:t>
        <w:br/>
        <w:t xml:space="preserve">                   'read_count': counters.read_count,</w:t>
        <w:br/>
        <w:t xml:space="preserve">                   'write_count': counters.write_count,</w:t>
        <w:br/>
        <w:t xml:space="preserve">                   'read_bytes': counters.read_bytes,</w:t>
        <w:br/>
        <w:t xml:space="preserve">                   'write_bytes': counters.write_bytes,</w:t>
        <w:br/>
        <w:t xml:space="preserve">                   'read_time': counters.read_time,</w:t>
        <w:br/>
        <w:t xml:space="preserve">                   'write_time': counters.write_time</w:t>
        <w:br/>
        <w:t xml:space="preserve">               }</w:t>
        <w:br/>
        <w:t xml:space="preserve">           </w:t>
        <w:br/>
        <w:t xml:space="preserve">           return disk_info</w:t>
        <w:br/>
        <w:t xml:space="preserve">   ```</w:t>
        <w:br/>
        <w:br/>
        <w:t>3. Monitoring Capabilities:</w:t>
        <w:br/>
        <w:t xml:space="preserve">   • Storage space tracking</w:t>
        <w:br/>
        <w:t xml:space="preserve">   • I/O performance analysis</w:t>
        <w:br/>
        <w:t xml:space="preserve">   • Disk health monitoring</w:t>
        <w:br/>
        <w:t xml:space="preserve">   • Usage trend analysis</w:t>
        <w:br/>
        <w:t xml:space="preserve">   • Alert system for space issues</w:t>
        <w:br/>
        <w:br/>
        <w:t>4. Visual Elements:</w:t>
        <w:br/>
        <w:t xml:space="preserve">   • Usage pie charts</w:t>
        <w:br/>
        <w:t xml:space="preserve">   • I/O activity graphs</w:t>
        <w:br/>
        <w:t xml:space="preserve">   • Storage trend lines</w:t>
        <w:br/>
        <w:t xml:space="preserve">   • Health status indicators</w:t>
        <w:br/>
      </w:r>
    </w:p>
    <w:p>
      <w:pPr>
        <w:pStyle w:val="Heading2"/>
      </w:pPr>
      <w:r>
        <w:t>Process Management</w:t>
      </w:r>
    </w:p>
    <w:p>
      <w:r>
        <w:t>The process management module provides detailed information about running processes:</w:t>
        <w:br/>
        <w:br/>
        <w:t>1. Core Features:</w:t>
        <w:br/>
        <w:t xml:space="preserve">   • Process listing</w:t>
        <w:br/>
        <w:t xml:space="preserve">   • Resource usage tracking</w:t>
        <w:br/>
        <w:t xml:space="preserve">   • Process control</w:t>
        <w:br/>
        <w:t xml:space="preserve">   • Thread management</w:t>
        <w:br/>
        <w:t xml:space="preserve">   • Performance monitoring</w:t>
        <w:br/>
        <w:br/>
        <w:t>2. Implementation:</w:t>
        <w:br/>
        <w:t xml:space="preserve">   ```python</w:t>
        <w:br/>
        <w:t xml:space="preserve">   class ProcessManager:</w:t>
        <w:br/>
        <w:t xml:space="preserve">       def __init__(self):</w:t>
        <w:br/>
        <w:t xml:space="preserve">           self.process_list = {}</w:t>
        <w:br/>
        <w:t xml:space="preserve">           self.update_interval = 0.5</w:t>
        <w:br/>
        <w:t xml:space="preserve">           </w:t>
        <w:br/>
        <w:t xml:space="preserve">       def get_process_list(self):</w:t>
        <w:br/>
        <w:t xml:space="preserve">           processes = []</w:t>
        <w:br/>
        <w:t xml:space="preserve">           for proc in psutil.process_iter(['pid', 'name', 'username', 'cpu_percent', 'memory_percent', 'status']):</w:t>
        <w:br/>
        <w:t xml:space="preserve">               try:</w:t>
        <w:br/>
        <w:t xml:space="preserve">                   pinfo = proc.info</w:t>
        <w:br/>
        <w:t xml:space="preserve">                   pinfo.update({</w:t>
        <w:br/>
        <w:t xml:space="preserve">                       'threads': proc.num_threads(),</w:t>
        <w:br/>
        <w:t xml:space="preserve">                       'create_time': datetime.fromtimestamp(proc.create_time()).strftime('%Y-%m-%d %H:%M:%S'),</w:t>
        <w:br/>
        <w:t xml:space="preserve">                       'memory_info': proc.memory_info()._asdict(),</w:t>
        <w:br/>
        <w:t xml:space="preserve">                       'io_counters': proc.io_counters()._asdict() if hasattr(proc, 'io_counters') else None</w:t>
        <w:br/>
        <w:t xml:space="preserve">                   })</w:t>
        <w:br/>
        <w:t xml:space="preserve">                   processes.append(pinfo)</w:t>
        <w:br/>
        <w:t xml:space="preserve">               except (psutil.NoSuchProcess, psutil.AccessDenied, psutil.ZombieProcess):</w:t>
        <w:br/>
        <w:t xml:space="preserve">                   continue</w:t>
        <w:br/>
        <w:t xml:space="preserve">           return processes</w:t>
        <w:br/>
        <w:t xml:space="preserve">           </w:t>
        <w:br/>
        <w:t xml:space="preserve">       def get_process_details(self, pid):</w:t>
        <w:br/>
        <w:t xml:space="preserve">           try:</w:t>
        <w:br/>
        <w:t xml:space="preserve">               proc = psutil.Process(pid)</w:t>
        <w:br/>
        <w:t xml:space="preserve">               return {</w:t>
        <w:br/>
        <w:t xml:space="preserve">                   'pid': proc.pid,</w:t>
        <w:br/>
        <w:t xml:space="preserve">                   'name': proc.name(),</w:t>
        <w:br/>
        <w:t xml:space="preserve">                   'status': proc.status(),</w:t>
        <w:br/>
        <w:t xml:space="preserve">                   'cpu_percent': proc.cpu_percent(),</w:t>
        <w:br/>
        <w:t xml:space="preserve">                   'memory_percent': proc.memory_percent(),</w:t>
        <w:br/>
        <w:t xml:space="preserve">                   'threads': proc.num_threads(),</w:t>
        <w:br/>
        <w:t xml:space="preserve">                   'connections': proc.connections(),</w:t>
        <w:br/>
        <w:t xml:space="preserve">                   'open_files': proc.open_files(),</w:t>
        <w:br/>
        <w:t xml:space="preserve">                   'memory_maps': proc.memory_maps(),</w:t>
        <w:br/>
        <w:t xml:space="preserve">                   'environ': proc.environ()</w:t>
        <w:br/>
        <w:t xml:space="preserve">               }</w:t>
        <w:br/>
        <w:t xml:space="preserve">           except psutil.NoSuchProcess:</w:t>
        <w:br/>
        <w:t xml:space="preserve">               return None</w:t>
        <w:br/>
        <w:t xml:space="preserve">   ```</w:t>
        <w:br/>
        <w:br/>
        <w:t>3. Process Information:</w:t>
        <w:br/>
        <w:t xml:space="preserve">   • Basic process details</w:t>
        <w:br/>
        <w:t xml:space="preserve">   • Resource consumption</w:t>
        <w:br/>
        <w:t xml:space="preserve">   • Thread information</w:t>
        <w:br/>
        <w:t xml:space="preserve">   • File handles</w:t>
        <w:br/>
        <w:t xml:space="preserve">   • Network connections</w:t>
        <w:br/>
        <w:br/>
        <w:t>4. Management Features:</w:t>
        <w:br/>
        <w:t xml:space="preserve">   • Process filtering</w:t>
        <w:br/>
        <w:t xml:space="preserve">   • Resource usage alerts</w:t>
        <w:br/>
        <w:t xml:space="preserve">   • Process termination</w:t>
        <w:br/>
        <w:t xml:space="preserve">   • Priority adjustment</w:t>
        <w:br/>
        <w:t xml:space="preserve">   • Memory analysis</w:t>
        <w:br/>
        <w:br/>
        <w:t>5. Visualization:</w:t>
        <w:br/>
        <w:t xml:space="preserve">   • Process list table</w:t>
        <w:br/>
        <w:t xml:space="preserve">   • Resource usage graphs</w:t>
        <w:br/>
        <w:t xml:space="preserve">   • Thread count charts</w:t>
        <w:br/>
        <w:t xml:space="preserve">   • Memory maps</w:t>
        <w:br/>
        <w:t xml:space="preserve">   • Connection diagrams</w:t>
        <w:br/>
      </w:r>
    </w:p>
    <w:p>
      <w:r>
        <w:br w:type="page"/>
      </w:r>
    </w:p>
    <w:p>
      <w:pPr>
        <w:pStyle w:val="Heading2"/>
      </w:pPr>
      <w:r>
        <w:t>System Logs Management</w:t>
      </w:r>
    </w:p>
    <w:p>
      <w:r>
        <w:t>The system logs management module provides comprehensive log monitoring and analysis:</w:t>
        <w:br/>
        <w:br/>
        <w:t>1. Key Features:</w:t>
        <w:br/>
        <w:t xml:space="preserve">   • Real-time log monitoring</w:t>
        <w:br/>
        <w:t xml:space="preserve">   • Log file management</w:t>
        <w:br/>
        <w:t xml:space="preserve">   • Error tracking</w:t>
        <w:br/>
        <w:t xml:space="preserve">   • Pattern recognition</w:t>
        <w:br/>
        <w:t xml:space="preserve">   • Alert system</w:t>
        <w:br/>
        <w:br/>
        <w:t>2. Implementation:</w:t>
        <w:br/>
        <w:t xml:space="preserve">   ```python</w:t>
        <w:br/>
        <w:t xml:space="preserve">   class LogManager:</w:t>
        <w:br/>
        <w:t xml:space="preserve">       def __init__(self):</w:t>
        <w:br/>
        <w:t xml:space="preserve">           self.log_paths = {</w:t>
        <w:br/>
        <w:t xml:space="preserve">               'system': '/var/log/syslog',</w:t>
        <w:br/>
        <w:t xml:space="preserve">               'auth': '/var/log/auth.log',</w:t>
        <w:br/>
        <w:t xml:space="preserve">               'application': '/var/log/application.log'</w:t>
        <w:br/>
        <w:t xml:space="preserve">           }</w:t>
        <w:br/>
        <w:t xml:space="preserve">           self.patterns = {</w:t>
        <w:br/>
        <w:t xml:space="preserve">               'error': r'ERROR|CRITICAL|FATAL',</w:t>
        <w:br/>
        <w:t xml:space="preserve">               'warning': r'WARNING|WARN',</w:t>
        <w:br/>
        <w:t xml:space="preserve">               'info': r'INFO|NOTICE'</w:t>
        <w:br/>
        <w:t xml:space="preserve">           }</w:t>
        <w:br/>
        <w:t xml:space="preserve">           </w:t>
        <w:br/>
        <w:t xml:space="preserve">       def monitor_logs(self, log_type):</w:t>
        <w:br/>
        <w:t xml:space="preserve">           if log_type not in self.log_paths:</w:t>
        <w:br/>
        <w:t xml:space="preserve">               return None</w:t>
        <w:br/>
        <w:t xml:space="preserve">               </w:t>
        <w:br/>
        <w:t xml:space="preserve">           log_entries = []</w:t>
        <w:br/>
        <w:t xml:space="preserve">           try:</w:t>
        <w:br/>
        <w:t xml:space="preserve">               with open(self.log_paths[log_type], 'r') as f:</w:t>
        <w:br/>
        <w:t xml:space="preserve">                   for line in f.readlines()[-100:]:</w:t>
        <w:br/>
        <w:t xml:space="preserve">                       entry = self.parse_log_entry(line)</w:t>
        <w:br/>
        <w:t xml:space="preserve">                       if entry:</w:t>
        <w:br/>
        <w:t xml:space="preserve">                           log_entries.append(entry)</w:t>
        <w:br/>
        <w:t xml:space="preserve">           except Exception as e:</w:t>
        <w:br/>
        <w:t xml:space="preserve">               print(f"Error reading log file: {str(e)}")</w:t>
        <w:br/>
        <w:t xml:space="preserve">               </w:t>
        <w:br/>
        <w:t xml:space="preserve">           return log_entries</w:t>
        <w:br/>
        <w:t xml:space="preserve">           </w:t>
        <w:br/>
        <w:t xml:space="preserve">       def parse_log_entry(self, line):</w:t>
        <w:br/>
        <w:t xml:space="preserve">           # Implementation of log parsing logic</w:t>
        <w:br/>
        <w:t xml:space="preserve">           pass</w:t>
        <w:br/>
        <w:t xml:space="preserve">   ```</w:t>
        <w:br/>
        <w:br/>
        <w:t>3. Log Analysis Features:</w:t>
        <w:br/>
        <w:t xml:space="preserve">   • Pattern matching</w:t>
        <w:br/>
        <w:t xml:space="preserve">   • Error categorization</w:t>
        <w:br/>
        <w:t xml:space="preserve">   • Trend analysis</w:t>
        <w:br/>
        <w:t xml:space="preserve">   • Statistical reporting</w:t>
        <w:br/>
        <w:t xml:space="preserve">   • Alert generation</w:t>
        <w:br/>
        <w:br/>
        <w:t>4. Visualization:</w:t>
        <w:br/>
        <w:t xml:space="preserve">   • Log entry table</w:t>
        <w:br/>
        <w:t xml:space="preserve">   • Error rate graphs</w:t>
        <w:br/>
        <w:t xml:space="preserve">   • Pattern distribution charts</w:t>
        <w:br/>
        <w:t xml:space="preserve">   • Timeline views</w:t>
        <w:br/>
        <w:t xml:space="preserve">   • Alert notifications</w:t>
        <w:br/>
      </w:r>
    </w:p>
    <w:p>
      <w:pPr>
        <w:pStyle w:val="Heading1"/>
      </w:pPr>
      <w:r>
        <w:t>User Interface Design</w:t>
      </w:r>
    </w:p>
    <w:p>
      <w:r>
        <w:t>The user interface is designed with modern web standards and best practices:</w:t>
        <w:br/>
        <w:br/>
        <w:t>1. Design Philosophy:</w:t>
        <w:br/>
        <w:t xml:space="preserve">   • Clean and minimalist approach</w:t>
        <w:br/>
        <w:t xml:space="preserve">   • Dark theme for reduced eye strain</w:t>
        <w:br/>
        <w:t xml:space="preserve">   • Responsive layout for all screen sizes</w:t>
        <w:br/>
        <w:t xml:space="preserve">   • Intuitive navigation</w:t>
        <w:br/>
        <w:t xml:space="preserve">   • Consistent styling</w:t>
        <w:br/>
        <w:br/>
        <w:t>2. Component Layout:</w:t>
        <w:br/>
        <w:t xml:space="preserve">   • Sidebar navigation</w:t>
        <w:br/>
        <w:t xml:space="preserve">   • Main content area</w:t>
        <w:br/>
        <w:t xml:space="preserve">   • Status bar</w:t>
        <w:br/>
        <w:t xml:space="preserve">   • Modal dialogs</w:t>
        <w:br/>
        <w:t xml:space="preserve">   • Toast notifications</w:t>
        <w:br/>
        <w:br/>
        <w:t>3. Implementation:</w:t>
        <w:br/>
        <w:t xml:space="preserve">   ```html</w:t>
        <w:br/>
        <w:t xml:space="preserve">   &lt;!DOCTYPE html&gt;</w:t>
        <w:br/>
        <w:t xml:space="preserve">   &lt;html lang="en"&gt;</w:t>
        <w:br/>
        <w:t xml:space="preserve">   &lt;head&gt;</w:t>
        <w:br/>
        <w:t xml:space="preserve">       &lt;meta charset="UTF-8"&gt;</w:t>
        <w:br/>
        <w:t xml:space="preserve">       &lt;meta name="viewport" content="width=device-width, initial-scale=1.0"&gt;</w:t>
        <w:br/>
        <w:t xml:space="preserve">       &lt;title&gt;System Monitor&lt;/title&gt;</w:t>
        <w:br/>
        <w:t xml:space="preserve">       &lt;link rel="stylesheet" href="static/css/style.css"&gt;</w:t>
        <w:br/>
        <w:t xml:space="preserve">   &lt;/head&gt;</w:t>
        <w:br/>
        <w:t xml:space="preserve">   &lt;body class="dark-theme"&gt;</w:t>
        <w:br/>
        <w:t xml:space="preserve">       &lt;div class="sidebar"&gt;</w:t>
        <w:br/>
        <w:t xml:space="preserve">           &lt;nav class="nav-menu"&gt;</w:t>
        <w:br/>
        <w:t xml:space="preserve">               &lt;ul&gt;</w:t>
        <w:br/>
        <w:t xml:space="preserve">                   &lt;li&gt;&lt;a href="/"&gt;Dashboard&lt;/a&gt;&lt;/li&gt;</w:t>
        <w:br/>
        <w:t xml:space="preserve">                   &lt;li&gt;&lt;a href="/processes"&gt;Processes&lt;/a&gt;&lt;/li&gt;</w:t>
        <w:br/>
        <w:t xml:space="preserve">                   &lt;li&gt;&lt;a href="/network"&gt;Network&lt;/a&gt;&lt;/li&gt;</w:t>
        <w:br/>
        <w:t xml:space="preserve">                   &lt;li&gt;&lt;a href="/disks"&gt;Storage&lt;/a&gt;&lt;/li&gt;</w:t>
        <w:br/>
        <w:t xml:space="preserve">                   &lt;li&gt;&lt;a href="/logs"&gt;Logs&lt;/a&gt;&lt;/li&gt;</w:t>
        <w:br/>
        <w:t xml:space="preserve">               &lt;/ul&gt;</w:t>
        <w:br/>
        <w:t xml:space="preserve">           &lt;/nav&gt;</w:t>
        <w:br/>
        <w:t xml:space="preserve">       &lt;/div&gt;</w:t>
        <w:br/>
        <w:t xml:space="preserve">       </w:t>
        <w:br/>
        <w:t xml:space="preserve">       &lt;main class="content"&gt;</w:t>
        <w:br/>
        <w:t xml:space="preserve">           &lt;div class="metrics-grid"&gt;</w:t>
        <w:br/>
        <w:t xml:space="preserve">               &lt;div class="metric-card"&gt;</w:t>
        <w:br/>
        <w:t xml:space="preserve">                   &lt;h3&gt;CPU Usage&lt;/h3&gt;</w:t>
        <w:br/>
        <w:t xml:space="preserve">                   &lt;div class="chart-container"&gt;</w:t>
        <w:br/>
        <w:t xml:space="preserve">                       &lt;canvas id="cpuChart"&gt;&lt;/canvas&gt;</w:t>
        <w:br/>
        <w:t xml:space="preserve">                   &lt;/div&gt;</w:t>
        <w:br/>
        <w:t xml:space="preserve">               &lt;/div&gt;</w:t>
        <w:br/>
        <w:t xml:space="preserve">               </w:t>
        <w:br/>
        <w:t xml:space="preserve">               &lt;div class="metric-card"&gt;</w:t>
        <w:br/>
        <w:t xml:space="preserve">                   &lt;h3&gt;Memory Usage&lt;/h3&gt;</w:t>
        <w:br/>
        <w:t xml:space="preserve">                   &lt;div class="chart-container"&gt;</w:t>
        <w:br/>
        <w:t xml:space="preserve">                       &lt;canvas id="memoryChart"&gt;&lt;/canvas&gt;</w:t>
        <w:br/>
        <w:t xml:space="preserve">                   &lt;/div&gt;</w:t>
        <w:br/>
        <w:t xml:space="preserve">               &lt;/div&gt;</w:t>
        <w:br/>
        <w:t xml:space="preserve">           &lt;/div&gt;</w:t>
        <w:br/>
        <w:t xml:space="preserve">       &lt;/main&gt;</w:t>
        <w:br/>
        <w:t xml:space="preserve">   &lt;/body&gt;</w:t>
        <w:br/>
        <w:t xml:space="preserve">   &lt;/html&gt;</w:t>
        <w:br/>
        <w:t xml:space="preserve">   ```</w:t>
        <w:br/>
        <w:br/>
        <w:t>4. CSS Implementation:</w:t>
        <w:br/>
        <w:t xml:space="preserve">   ```css</w:t>
        <w:br/>
        <w:t xml:space="preserve">   /* Dark theme variables */</w:t>
        <w:br/>
        <w:t xml:space="preserve">   :root {</w:t>
        <w:br/>
        <w:t xml:space="preserve">       --bg-primary: #1a1a1a;</w:t>
        <w:br/>
        <w:t xml:space="preserve">       --bg-secondary: #2d2d2d;</w:t>
        <w:br/>
        <w:t xml:space="preserve">       --text-primary: #ffffff;</w:t>
        <w:br/>
        <w:t xml:space="preserve">       --text-secondary: #b3b3b3;</w:t>
        <w:br/>
        <w:t xml:space="preserve">       --accent-color: #007acc;</w:t>
        <w:br/>
        <w:t xml:space="preserve">   }</w:t>
        <w:br/>
        <w:br/>
        <w:t xml:space="preserve">   body.dark-theme {</w:t>
        <w:br/>
        <w:t xml:space="preserve">       background-color: var(--bg-primary);</w:t>
        <w:br/>
        <w:t xml:space="preserve">       color: var(--text-primary);</w:t>
        <w:br/>
        <w:t xml:space="preserve">   }</w:t>
        <w:br/>
        <w:br/>
        <w:t xml:space="preserve">   .sidebar {</w:t>
        <w:br/>
        <w:t xml:space="preserve">       background-color: var(--bg-secondary);</w:t>
        <w:br/>
        <w:t xml:space="preserve">       width: 250px;</w:t>
        <w:br/>
        <w:t xml:space="preserve">       height: 100vh;</w:t>
        <w:br/>
        <w:t xml:space="preserve">       position: fixed;</w:t>
        <w:br/>
        <w:t xml:space="preserve">   }</w:t>
        <w:br/>
        <w:br/>
        <w:t xml:space="preserve">   .metric-card {</w:t>
        <w:br/>
        <w:t xml:space="preserve">       background-color: var(--bg-secondary);</w:t>
        <w:br/>
        <w:t xml:space="preserve">       border-radius: 8px;</w:t>
        <w:br/>
        <w:t xml:space="preserve">       padding: 1rem;</w:t>
        <w:br/>
        <w:t xml:space="preserve">       margin: 1rem;</w:t>
        <w:br/>
        <w:t xml:space="preserve">   }</w:t>
        <w:br/>
        <w:br/>
        <w:t xml:space="preserve">   .chart-container {</w:t>
        <w:br/>
        <w:t xml:space="preserve">       height: 300px;</w:t>
        <w:br/>
        <w:t xml:space="preserve">       position: relative;</w:t>
        <w:br/>
        <w:t xml:space="preserve">   }</w:t>
        <w:br/>
        <w:t xml:space="preserve">   ```</w:t>
        <w:br/>
        <w:br/>
        <w:t>5. JavaScript Implementation:</w:t>
        <w:br/>
        <w:t xml:space="preserve">   ```javascript</w:t>
        <w:br/>
        <w:t xml:space="preserve">   class DashboardUI {</w:t>
        <w:br/>
        <w:t xml:space="preserve">       constructor() {</w:t>
        <w:br/>
        <w:t xml:space="preserve">           this.charts = {};</w:t>
        <w:br/>
        <w:t xml:space="preserve">           this.updateInterval = 1000;</w:t>
        <w:br/>
        <w:t xml:space="preserve">           this.init();</w:t>
        <w:br/>
        <w:t xml:space="preserve">       }</w:t>
        <w:br/>
        <w:t xml:space="preserve">       </w:t>
        <w:br/>
        <w:t xml:space="preserve">       async init() {</w:t>
        <w:br/>
        <w:t xml:space="preserve">           this.setupCharts();</w:t>
        <w:br/>
        <w:t xml:space="preserve">           this.setupWebSocket();</w:t>
        <w:br/>
        <w:t xml:space="preserve">           this.startUpdates();</w:t>
        <w:br/>
        <w:t xml:space="preserve">       }</w:t>
        <w:br/>
        <w:t xml:space="preserve">       </w:t>
        <w:br/>
        <w:t xml:space="preserve">       setupCharts() {</w:t>
        <w:br/>
        <w:t xml:space="preserve">           this.charts.cpu = new Chart('cpuChart', {</w:t>
        <w:br/>
        <w:t xml:space="preserve">               type: 'line',</w:t>
        <w:br/>
        <w:t xml:space="preserve">               data: {</w:t>
        <w:br/>
        <w:t xml:space="preserve">                   labels: [],</w:t>
        <w:br/>
        <w:t xml:space="preserve">                   datasets: [{</w:t>
        <w:br/>
        <w:t xml:space="preserve">                       label: 'CPU Usage',</w:t>
        <w:br/>
        <w:t xml:space="preserve">                       data: [],</w:t>
        <w:br/>
        <w:t xml:space="preserve">                       borderColor: '#007acc'</w:t>
        <w:br/>
        <w:t xml:space="preserve">                   }]</w:t>
        <w:br/>
        <w:t xml:space="preserve">               },</w:t>
        <w:br/>
        <w:t xml:space="preserve">               options: {</w:t>
        <w:br/>
        <w:t xml:space="preserve">                   responsive: true,</w:t>
        <w:br/>
        <w:t xml:space="preserve">                   animation: { duration: 0 }</w:t>
        <w:br/>
        <w:t xml:space="preserve">               }</w:t>
        <w:br/>
        <w:t xml:space="preserve">           });</w:t>
        <w:br/>
        <w:t xml:space="preserve">           </w:t>
        <w:br/>
        <w:t xml:space="preserve">           // Similar setup for other charts</w:t>
        <w:br/>
        <w:t xml:space="preserve">       }</w:t>
        <w:br/>
        <w:t xml:space="preserve">       </w:t>
        <w:br/>
        <w:t xml:space="preserve">       async updateMetrics() {</w:t>
        <w:br/>
        <w:t xml:space="preserve">           try {</w:t>
        <w:br/>
        <w:t xml:space="preserve">               const response = await fetch('/api/metrics');</w:t>
        <w:br/>
        <w:t xml:space="preserve">               const data = await response.json();</w:t>
        <w:br/>
        <w:t xml:space="preserve">               </w:t>
        <w:br/>
        <w:t xml:space="preserve">               this.updateCharts(data);</w:t>
        <w:br/>
        <w:t xml:space="preserve">               this.updateCards(data);</w:t>
        <w:br/>
        <w:t xml:space="preserve">           } catch (error) {</w:t>
        <w:br/>
        <w:t xml:space="preserve">               console.error('Error updating metrics:', error);</w:t>
        <w:br/>
        <w:t xml:space="preserve">           }</w:t>
        <w:br/>
        <w:t xml:space="preserve">       }</w:t>
        <w:br/>
        <w:t xml:space="preserve">   }</w:t>
        <w:br/>
        <w:t xml:space="preserve">   ```</w:t>
      </w:r>
    </w:p>
    <w:p>
      <w:pPr>
        <w:pStyle w:val="Heading1"/>
      </w:pPr>
      <w:r>
        <w:t>Performance Optimization</w:t>
      </w:r>
    </w:p>
    <w:p>
      <w:r>
        <w:t>The application implements various optimization techniques to ensure efficient operation:</w:t>
        <w:br/>
        <w:br/>
        <w:t>1. Backend Optimization:</w:t>
        <w:br/>
        <w:t xml:space="preserve">   • Efficient data collection</w:t>
        <w:br/>
        <w:t xml:space="preserve">   • Caching mechanisms</w:t>
        <w:br/>
        <w:t xml:space="preserve">   • Database query optimization</w:t>
        <w:br/>
        <w:t xml:space="preserve">   • Memory management</w:t>
        <w:br/>
        <w:t xml:space="preserve">   • Resource pooling</w:t>
        <w:br/>
        <w:br/>
        <w:t>2. Frontend Optimization:</w:t>
        <w:br/>
        <w:t xml:space="preserve">   • Minimized asset sizes</w:t>
        <w:br/>
        <w:t xml:space="preserve">   • Efficient DOM updates</w:t>
        <w:br/>
        <w:t xml:space="preserve">   • Debounced event handlers</w:t>
        <w:br/>
        <w:t xml:space="preserve">   • Lazy loading</w:t>
        <w:br/>
        <w:t xml:space="preserve">   • Virtual scrolling</w:t>
        <w:br/>
        <w:br/>
        <w:t>3. Network Optimization:</w:t>
        <w:br/>
        <w:t xml:space="preserve">   • WebSocket for real-time updates</w:t>
        <w:br/>
        <w:t xml:space="preserve">   • Compressed data transfer</w:t>
        <w:br/>
        <w:t xml:space="preserve">   • Request batching</w:t>
        <w:br/>
        <w:t xml:space="preserve">   • Connection pooling</w:t>
        <w:br/>
        <w:t xml:space="preserve">   • Cache headers</w:t>
        <w:br/>
        <w:br/>
        <w:t>4. Implementation Examples:</w:t>
        <w:br/>
        <w:t xml:space="preserve">   ```python</w:t>
        <w:br/>
        <w:t xml:space="preserve">   class PerformanceOptimizer:</w:t>
        <w:br/>
        <w:t xml:space="preserve">       def __init__(self):</w:t>
        <w:br/>
        <w:t xml:space="preserve">           self.cache = {}</w:t>
        <w:br/>
        <w:t xml:space="preserve">           self.cache_timeout = 60  # seconds</w:t>
        <w:br/>
        <w:t xml:space="preserve">           </w:t>
        <w:br/>
        <w:t xml:space="preserve">       def get_cached_data(self, key):</w:t>
        <w:br/>
        <w:t xml:space="preserve">           if key in self.cache:</w:t>
        <w:br/>
        <w:t xml:space="preserve">               data, timestamp = self.cache[key]</w:t>
        <w:br/>
        <w:t xml:space="preserve">               if time.time() - timestamp &lt; self.cache_timeout:</w:t>
        <w:br/>
        <w:t xml:space="preserve">                   return data</w:t>
        <w:br/>
        <w:t xml:space="preserve">           return None</w:t>
        <w:br/>
        <w:t xml:space="preserve">           </w:t>
        <w:br/>
        <w:t xml:space="preserve">       def set_cached_data(self, key, data):</w:t>
        <w:br/>
        <w:t xml:space="preserve">           self.cache[key] = (data, time.time())</w:t>
        <w:br/>
        <w:t xml:space="preserve">           </w:t>
        <w:br/>
        <w:t xml:space="preserve">       def clean_old_cache(self):</w:t>
        <w:br/>
        <w:t xml:space="preserve">           current_time = time.time()</w:t>
        <w:br/>
        <w:t xml:space="preserve">           self.cache = {</w:t>
        <w:br/>
        <w:t xml:space="preserve">               k: v for k, v in self.cache.items()</w:t>
        <w:br/>
        <w:t xml:space="preserve">               if current_time - v[1] &lt; self.cache_timeout</w:t>
        <w:br/>
        <w:t xml:space="preserve">           }</w:t>
        <w:br/>
        <w:t xml:space="preserve">   ```</w:t>
        <w:br/>
        <w:br/>
        <w:t>5. Database Optimization:</w:t>
        <w:br/>
        <w:t xml:space="preserve">   ```python</w:t>
        <w:br/>
        <w:t xml:space="preserve">   class DatabaseOptimizer:</w:t>
        <w:br/>
        <w:t xml:space="preserve">       def __init__(self):</w:t>
        <w:br/>
        <w:t xml:space="preserve">           self.connection_pool = []</w:t>
        <w:br/>
        <w:t xml:space="preserve">           self.max_connections = 10</w:t>
        <w:br/>
        <w:t xml:space="preserve">           </w:t>
        <w:br/>
        <w:t xml:space="preserve">       def get_connection(self):</w:t>
        <w:br/>
        <w:t xml:space="preserve">           if not self.connection_pool:</w:t>
        <w:br/>
        <w:t xml:space="preserve">               return self.create_connection()</w:t>
        <w:br/>
        <w:t xml:space="preserve">           return self.connection_pool.pop()</w:t>
        <w:br/>
        <w:t xml:space="preserve">           </w:t>
        <w:br/>
        <w:t xml:space="preserve">       def release_connection(self, connection):</w:t>
        <w:br/>
        <w:t xml:space="preserve">           if len(self.connection_pool) &lt; self.max_connections:</w:t>
        <w:br/>
        <w:t xml:space="preserve">               self.connection_pool.append(connection)</w:t>
        <w:br/>
        <w:t xml:space="preserve">           else:</w:t>
        <w:br/>
        <w:t xml:space="preserve">               connection.close()</w:t>
        <w:br/>
        <w:t xml:space="preserve">   ```</w:t>
      </w:r>
    </w:p>
    <w:p>
      <w:pPr>
        <w:pStyle w:val="Heading1"/>
      </w:pPr>
      <w:r>
        <w:t>Testing and Quality Assurance</w:t>
      </w:r>
    </w:p>
    <w:p>
      <w:r>
        <w:t>The application undergoes rigorous testing to ensure reliability:</w:t>
        <w:br/>
        <w:br/>
        <w:t>1. Unit Testing:</w:t>
        <w:br/>
        <w:t xml:space="preserve">   ```python</w:t>
        <w:br/>
        <w:t xml:space="preserve">   class TestCPUMonitor(unittest.TestCase):</w:t>
        <w:br/>
        <w:t xml:space="preserve">       def setUp(self):</w:t>
        <w:br/>
        <w:t xml:space="preserve">           self.monitor = CPUMonitor()</w:t>
        <w:br/>
        <w:t xml:space="preserve">           </w:t>
        <w:br/>
        <w:t xml:space="preserve">       def test_cpu_metrics(self):</w:t>
        <w:br/>
        <w:t xml:space="preserve">           metrics = self.monitor.get_metrics()</w:t>
        <w:br/>
        <w:t xml:space="preserve">           self.assertIsNotNone(metrics)</w:t>
        <w:br/>
        <w:t xml:space="preserve">           self.assertIn('usage', metrics)</w:t>
        <w:br/>
        <w:t xml:space="preserve">           self.assertIn('frequency', metrics)</w:t>
        <w:br/>
        <w:t xml:space="preserve">           </w:t>
        <w:br/>
        <w:t xml:space="preserve">       def test_historical_data(self):</w:t>
        <w:br/>
        <w:t xml:space="preserve">           data = self.monitor.get_historical_data()</w:t>
        <w:br/>
        <w:t xml:space="preserve">           self.assertIsInstance(data, list)</w:t>
        <w:br/>
        <w:t xml:space="preserve">           </w:t>
        <w:br/>
        <w:t xml:space="preserve">   class TestMemoryMonitor(unittest.TestCase):</w:t>
        <w:br/>
        <w:t xml:space="preserve">       def setUp(self):</w:t>
        <w:br/>
        <w:t xml:space="preserve">           self.monitor = MemoryMonitor()</w:t>
        <w:br/>
        <w:t xml:space="preserve">           </w:t>
        <w:br/>
        <w:t xml:space="preserve">       def test_memory_info(self):</w:t>
        <w:br/>
        <w:t xml:space="preserve">           info = self.monitor.get_memory_info()</w:t>
        <w:br/>
        <w:t xml:space="preserve">           self.assertIn('total', info)</w:t>
        <w:br/>
        <w:t xml:space="preserve">           self.assertIn('available', info)</w:t>
        <w:br/>
        <w:t xml:space="preserve">           self.assertTrue(info['total'] &gt; 0)</w:t>
        <w:br/>
        <w:t xml:space="preserve">   ```</w:t>
        <w:br/>
        <w:br/>
        <w:t>2. Integration Testing:</w:t>
        <w:br/>
        <w:t xml:space="preserve">   ```python</w:t>
        <w:br/>
        <w:t xml:space="preserve">   class TestSystemMonitor(unittest.TestCase):</w:t>
        <w:br/>
        <w:t xml:space="preserve">       def setUp(self):</w:t>
        <w:br/>
        <w:t xml:space="preserve">           self.app = create_app('testing')</w:t>
        <w:br/>
        <w:t xml:space="preserve">           self.client = self.app.test_client()</w:t>
        <w:br/>
        <w:t xml:space="preserve">           </w:t>
        <w:br/>
        <w:t xml:space="preserve">       def test_metrics_endpoint(self):</w:t>
        <w:br/>
        <w:t xml:space="preserve">           response = self.client.get('/api/metrics')</w:t>
        <w:br/>
        <w:t xml:space="preserve">           self.assertEqual(response.status_code, 200)</w:t>
        <w:br/>
        <w:t xml:space="preserve">           data = json.loads(response.data)</w:t>
        <w:br/>
        <w:t xml:space="preserve">           self.assertIn('cpu', data)</w:t>
        <w:br/>
        <w:t xml:space="preserve">           self.assertIn('memory', data)</w:t>
        <w:br/>
        <w:t xml:space="preserve">           </w:t>
        <w:br/>
        <w:t xml:space="preserve">       def test_process_list(self):</w:t>
        <w:br/>
        <w:t xml:space="preserve">           response = self.client.get('/api/processes')</w:t>
        <w:br/>
        <w:t xml:space="preserve">           self.assertEqual(response.status_code, 200)</w:t>
        <w:br/>
        <w:t xml:space="preserve">           processes = json.loads(response.data)</w:t>
        <w:br/>
        <w:t xml:space="preserve">           self.assertIsInstance(processes, list)</w:t>
        <w:br/>
        <w:t xml:space="preserve">   ```</w:t>
        <w:br/>
        <w:br/>
        <w:t>3. Performance Testing:</w:t>
        <w:br/>
        <w:t xml:space="preserve">   ```python</w:t>
        <w:br/>
        <w:t xml:space="preserve">   class PerformanceTests:</w:t>
        <w:br/>
        <w:t xml:space="preserve">       def __init__(self):</w:t>
        <w:br/>
        <w:t xml:space="preserve">           self.monitor = SystemMonitor()</w:t>
        <w:br/>
        <w:t xml:space="preserve">           </w:t>
        <w:br/>
        <w:t xml:space="preserve">       def test_response_time(self):</w:t>
        <w:br/>
        <w:t xml:space="preserve">           start_time = time.time()</w:t>
        <w:br/>
        <w:t xml:space="preserve">           metrics = self.monitor.get_system_metrics()</w:t>
        <w:br/>
        <w:t xml:space="preserve">           end_time = time.time()</w:t>
        <w:br/>
        <w:t xml:space="preserve">           </w:t>
        <w:br/>
        <w:t xml:space="preserve">           response_time = end_time - start_time</w:t>
        <w:br/>
        <w:t xml:space="preserve">           assert response_time &lt; 0.1, f"Response time too high: {response_time}s"</w:t>
        <w:br/>
        <w:t xml:space="preserve">           </w:t>
        <w:br/>
        <w:t xml:space="preserve">       def test_memory_usage(self):</w:t>
        <w:br/>
        <w:t xml:space="preserve">           process = psutil.Process()</w:t>
        <w:br/>
        <w:t xml:space="preserve">           initial_memory = process.memory_info().rss</w:t>
        <w:br/>
        <w:t xml:space="preserve">           </w:t>
        <w:br/>
        <w:t xml:space="preserve">           # Perform operations</w:t>
        <w:br/>
        <w:t xml:space="preserve">           self.monitor.get_system_metrics()</w:t>
        <w:br/>
        <w:t xml:space="preserve">           </w:t>
        <w:br/>
        <w:t xml:space="preserve">           final_memory = process.memory_info().rss</w:t>
        <w:br/>
        <w:t xml:space="preserve">           memory_increase = final_memory - initial_memory</w:t>
        <w:br/>
        <w:t xml:space="preserve">           </w:t>
        <w:br/>
        <w:t xml:space="preserve">           assert memory_increase &lt; 10 * 1024 * 1024, "Memory usage too high"</w:t>
        <w:br/>
        <w:t xml:space="preserve">   ```</w:t>
      </w:r>
    </w:p>
    <w:p>
      <w:pPr>
        <w:pStyle w:val="Heading1"/>
      </w:pPr>
      <w:r>
        <w:t>Future Enhancements</w:t>
      </w:r>
    </w:p>
    <w:p>
      <w:r>
        <w:t>Planned improvements and future features:</w:t>
        <w:br/>
        <w:br/>
        <w:t>1. Technical Enhancements:</w:t>
        <w:br/>
        <w:t xml:space="preserve">   • Machine learning for anomaly detection</w:t>
        <w:br/>
        <w:t xml:space="preserve">   • Predictive analytics for resource usage</w:t>
        <w:br/>
        <w:t xml:space="preserve">   • Advanced log analysis</w:t>
        <w:br/>
        <w:t xml:space="preserve">   • Custom metric creation</w:t>
        <w:br/>
        <w:t xml:space="preserve">   • Extended API capabilities</w:t>
        <w:br/>
        <w:br/>
        <w:t>2. User Interface Improvements:</w:t>
        <w:br/>
        <w:t xml:space="preserve">   • Customizable dashboards</w:t>
        <w:br/>
        <w:t xml:space="preserve">   • Additional visualization options</w:t>
        <w:br/>
        <w:t xml:space="preserve">   • Mobile application</w:t>
        <w:br/>
        <w:t xml:space="preserve">   • Desktop notifications</w:t>
        <w:br/>
        <w:t xml:space="preserve">   • Keyboard shortcuts</w:t>
        <w:br/>
        <w:br/>
        <w:t>3. Feature Additions:</w:t>
        <w:br/>
        <w:t xml:space="preserve">   • Remote system monitoring</w:t>
        <w:br/>
        <w:t xml:space="preserve">   • Cluster monitoring</w:t>
        <w:br/>
        <w:t xml:space="preserve">   • Container monitoring</w:t>
        <w:br/>
        <w:t xml:space="preserve">   • Cloud integration</w:t>
        <w:br/>
        <w:t xml:space="preserve">   • Automated reporting</w:t>
        <w:br/>
        <w:br/>
        <w:t>4. Performance Improvements:</w:t>
        <w:br/>
        <w:t xml:space="preserve">   • Enhanced caching</w:t>
        <w:br/>
        <w:t xml:space="preserve">   • Optimized data collection</w:t>
        <w:br/>
        <w:t xml:space="preserve">   • Reduced resource usage</w:t>
        <w:br/>
        <w:t xml:space="preserve">   • Faster page loads</w:t>
        <w:br/>
        <w:t xml:space="preserve">   • Better compression</w:t>
      </w:r>
    </w:p>
    <w:p>
      <w:pPr>
        <w:pStyle w:val="Heading1"/>
      </w:pPr>
      <w:r>
        <w:t>Conclusion</w:t>
      </w:r>
    </w:p>
    <w:p>
      <w:r>
        <w:t>The System Monitoring Application represents a significant achievement in system resource monitoring and management. Through its comprehensive feature set, efficient implementation, and user-friendly interface, it provides administrators and users with powerful tools for system analysis and optimization.</w:t>
        <w:br/>
        <w:br/>
        <w:t>Key Accomplishments:</w:t>
        <w:br/>
        <w:t>1. Real-time Monitoring</w:t>
        <w:br/>
        <w:t xml:space="preserve">   • Accurate system metrics</w:t>
        <w:br/>
        <w:t xml:space="preserve">   • Minimal resource overhead</w:t>
        <w:br/>
        <w:t xml:space="preserve">   • Comprehensive data collection</w:t>
        <w:br/>
        <w:t xml:space="preserve">   • Efficient data presentation</w:t>
        <w:br/>
        <w:br/>
        <w:t>2. User Experience</w:t>
        <w:br/>
        <w:t xml:space="preserve">   • Intuitive interface</w:t>
        <w:br/>
        <w:t xml:space="preserve">   • Responsive design</w:t>
        <w:br/>
        <w:t xml:space="preserve">   • Dark theme</w:t>
        <w:br/>
        <w:t xml:space="preserve">   • Easy navigation</w:t>
        <w:br/>
        <w:br/>
        <w:t>3. Technical Achievement</w:t>
        <w:br/>
        <w:t xml:space="preserve">   • Efficient implementation</w:t>
        <w:br/>
        <w:t xml:space="preserve">   • Robust architecture</w:t>
        <w:br/>
        <w:t xml:space="preserve">   • Extensive testing</w:t>
        <w:br/>
        <w:t xml:space="preserve">   • Quality assurance</w:t>
        <w:br/>
        <w:br/>
        <w:t>4. Future Potential</w:t>
        <w:br/>
        <w:t xml:space="preserve">   • Expandable framework</w:t>
        <w:br/>
        <w:t xml:space="preserve">   • Modular design</w:t>
        <w:br/>
        <w:t xml:space="preserve">   • API integration</w:t>
        <w:br/>
        <w:t xml:space="preserve">   • Feature extensibility</w:t>
        <w:br/>
        <w:br/>
        <w:t>The application successfully meets its objectives of providing comprehensive system monitoring while maintaining efficiency and usability. Its modular design and extensive documentation ensure easy maintenance and future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